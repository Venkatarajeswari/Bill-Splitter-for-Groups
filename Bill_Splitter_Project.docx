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Bill Splitter for Groups</w:t>
      </w:r>
    </w:p>
    <w:p>
      <w:pPr>
        <w:pStyle w:val="Heading1"/>
      </w:pPr>
      <w:r>
        <w:t>📘 Project Description</w:t>
      </w:r>
    </w:p>
    <w:p>
      <w:r>
        <w:t>This Python project is a simple console-based application that helps users split a bill among a group of people. It is especially useful in group outings or shared accommodations. The user is prompted to enter the total bill amount and the number of people. The program then calculates and displays the amount each person should pay. It also handles errors such as dividing by zero or invalid input.</w:t>
      </w:r>
    </w:p>
    <w:p>
      <w:pPr>
        <w:pStyle w:val="Heading1"/>
      </w:pPr>
      <w:r>
        <w:t>🎯 Project Goals</w:t>
      </w:r>
    </w:p>
    <w:p>
      <w:r>
        <w:t>- Accept user input for the total bill and number of people.</w:t>
        <w:br/>
        <w:t>- Validate inputs and handle common errors.</w:t>
        <w:br/>
        <w:t>- Calculate the per-person share.</w:t>
        <w:br/>
        <w:t>- Display results with proper formatting.</w:t>
      </w:r>
    </w:p>
    <w:p>
      <w:pPr>
        <w:pStyle w:val="Heading1"/>
      </w:pPr>
      <w:r>
        <w:t>🧾 Source Code (Python)</w:t>
      </w:r>
    </w:p>
    <w:p>
      <w:r>
        <w:br/>
        <w:t>def split_bill():</w:t>
        <w:br/>
        <w:t xml:space="preserve">    try:</w:t>
        <w:br/>
        <w:t xml:space="preserve">        # Get total bill amount</w:t>
        <w:br/>
        <w:t xml:space="preserve">        total_bill = float(input("Enter the total bill amount: ₹"))</w:t>
        <w:br/>
        <w:t xml:space="preserve">        </w:t>
        <w:br/>
        <w:t xml:space="preserve">        # Get number of people</w:t>
        <w:br/>
        <w:t xml:space="preserve">        num_people = int(input("Enter the number of people: "))</w:t>
        <w:br/>
        <w:br/>
        <w:t xml:space="preserve">        # Check for valid number of people</w:t>
        <w:br/>
        <w:t xml:space="preserve">        if num_people &lt;= 0:</w:t>
        <w:br/>
        <w:t xml:space="preserve">            print("Number of people must be greater than zero.")</w:t>
        <w:br/>
        <w:t xml:space="preserve">            return</w:t>
        <w:br/>
        <w:br/>
        <w:t xml:space="preserve">        # Calculate individual share</w:t>
        <w:br/>
        <w:t xml:space="preserve">        share = total_bill / num_people</w:t>
        <w:br/>
        <w:br/>
        <w:t xml:space="preserve">        # Display rounded result</w:t>
        <w:br/>
        <w:t xml:space="preserve">        print(f"Each person should pay: ₹{share:.2f}")</w:t>
        <w:br/>
        <w:br/>
        <w:t xml:space="preserve">    except ValueError:</w:t>
        <w:br/>
        <w:t xml:space="preserve">        print("Invalid input! Please enter numeric values.")</w:t>
        <w:br/>
        <w:br/>
        <w:t># Run the function</w:t>
        <w:br/>
        <w:t>split_bill()</w:t>
        <w:br/>
      </w:r>
    </w:p>
    <w:p>
      <w:pPr>
        <w:pStyle w:val="Heading1"/>
      </w:pPr>
      <w:r>
        <w:t>📤 Sample Output</w:t>
      </w:r>
    </w:p>
    <w:p>
      <w:r>
        <w:t>Enter the total bill amount: ₹1500</w:t>
        <w:br/>
        <w:t>Enter the number of people: 3</w:t>
        <w:br/>
        <w:t>Each person should pay: ₹500.00</w:t>
      </w:r>
    </w:p>
    <w:p>
      <w:r>
        <w:br/>
        <w:t>Error Handling Example:</w:t>
        <w:br/>
      </w:r>
    </w:p>
    <w:p>
      <w:r>
        <w:t>Enter the total bill amount: ₹1000</w:t>
        <w:br/>
        <w:t>Enter the number of people: 0</w:t>
        <w:br/>
        <w:t>Number of people must be greater than zero.</w:t>
      </w:r>
    </w:p>
    <w:p>
      <w:r>
        <w:t>Enter the total bill amount: abc</w:t>
        <w:br/>
        <w:t>Invalid input! Please enter numeric values.</w:t>
      </w:r>
    </w:p>
    <w:p>
      <w:pPr>
        <w:pStyle w:val="Heading1"/>
      </w:pPr>
      <w:r>
        <w:t>🌟 Optional Enhancements (Bonus Features)</w:t>
      </w:r>
    </w:p>
    <w:p>
      <w:r>
        <w:t>- Ask for each person’s name and show individual shares.</w:t>
        <w:br/>
        <w:t>- Include a tip percentage and divide the total accordingly.</w:t>
        <w:br/>
        <w:t>- Allow uneven split by letting users enter how much each person paid.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